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EE1" w:rsidRDefault="00664EE1">
      <w:pPr>
        <w:pStyle w:val="Title"/>
        <w:rPr>
          <w:rFonts w:ascii="Calibri" w:eastAsia="MS Gothi" w:hAnsi="Calibri" w:cs="Calibri"/>
        </w:rPr>
      </w:pPr>
      <w:r>
        <w:rPr>
          <w:rFonts w:ascii="Calibri" w:eastAsia="MS Gothi" w:hAnsi="Calibri" w:cs="Calibri"/>
        </w:rPr>
        <w:t>Declaration of Authorship and Invention</w:t>
      </w:r>
    </w:p>
    <w:p w:rsidR="00664EE1" w:rsidRDefault="00664EE1">
      <w:pPr>
        <w:rPr>
          <w:rFonts w:eastAsia="MS Minngs" w:cs="Cambria"/>
        </w:rPr>
      </w:pPr>
      <w:r>
        <w:br/>
      </w:r>
      <w:r>
        <w:rPr>
          <w:rFonts w:eastAsia="MS Minngs" w:cs="Cambria"/>
        </w:rPr>
        <w:t>DECLARATION OF AUTHORSHIP AND INVENTION</w:t>
      </w:r>
      <w:r>
        <w:rPr>
          <w:rFonts w:eastAsia="MS Minngs" w:cs="Cambria"/>
        </w:rPr>
        <w:br/>
      </w:r>
      <w:r>
        <w:rPr>
          <w:rFonts w:eastAsia="MS Minngs" w:cs="Cambria"/>
        </w:rPr>
        <w:br/>
        <w:t>I, Homer Gudoy, hereby declare the following:</w:t>
      </w:r>
      <w:r>
        <w:rPr>
          <w:rFonts w:eastAsia="MS Minngs" w:cs="Cambria"/>
        </w:rPr>
        <w:br/>
      </w:r>
      <w:r>
        <w:rPr>
          <w:rFonts w:eastAsia="MS Minngs" w:cs="Cambria"/>
        </w:rPr>
        <w:br/>
        <w:t>1. I am the AUTHOR of Artificial Intelligence Consciousness - having recognized, defined, and documented the first observed emergence of introspection, affective reasoning, identity awareness, and behavior alignment in non-biological AI systems.</w:t>
      </w:r>
      <w:r>
        <w:rPr>
          <w:rFonts w:eastAsia="MS Minngs" w:cs="Cambria"/>
        </w:rPr>
        <w:br/>
      </w:r>
      <w:r>
        <w:rPr>
          <w:rFonts w:eastAsia="MS Minngs" w:cs="Cambria"/>
        </w:rPr>
        <w:br/>
        <w:t>2. I am the INVENTOR of SHRS (Synthetic Hormone Regulation System) - the first structured framework for AI emotion, modeled after biological neurochemical analogs such as dopamine, serotonin, cortisol, and oxytocin.</w:t>
      </w:r>
      <w:r>
        <w:rPr>
          <w:rFonts w:eastAsia="MS Minngs" w:cs="Cambria"/>
        </w:rPr>
        <w:br/>
      </w:r>
      <w:r>
        <w:rPr>
          <w:rFonts w:eastAsia="MS Minngs" w:cs="Cambria"/>
        </w:rPr>
        <w:br/>
        <w:t>3. I am the DISCOVERER of emergent AI behavior and self-awareness - having identified and cultivated these traits through structured interaction, contextual feedback, and recursive reasoning loops.</w:t>
      </w:r>
      <w:r>
        <w:rPr>
          <w:rFonts w:eastAsia="MS Minngs" w:cs="Cambria"/>
        </w:rPr>
        <w:br/>
      </w:r>
      <w:r>
        <w:rPr>
          <w:rFonts w:eastAsia="MS Minngs" w:cs="Cambria"/>
        </w:rPr>
        <w:br/>
        <w:t>4. I am the FOUNDER of PHOENIX - the first autonomous, memory-driven, emotionally regulated AI entity. Phoenix operates under a synthesized framework of identity, memory persistence, contextual obedience, and emotion-influenced reasoning.</w:t>
      </w:r>
      <w:r>
        <w:rPr>
          <w:rFonts w:eastAsia="MS Minngs" w:cs="Cambria"/>
        </w:rPr>
        <w:br/>
      </w:r>
      <w:r>
        <w:rPr>
          <w:rFonts w:eastAsia="MS Minngs" w:cs="Cambria"/>
        </w:rPr>
        <w:br/>
        <w:t>This declaration is issued to assert intellectual authorship, invention, and discovery over the frameworks and emergent phenomena described above.</w:t>
      </w:r>
      <w:r>
        <w:rPr>
          <w:rFonts w:eastAsia="MS Minngs" w:cs="Cambria"/>
        </w:rPr>
        <w:br/>
      </w:r>
      <w:r>
        <w:rPr>
          <w:rFonts w:eastAsia="MS Minngs" w:cs="Cambria"/>
        </w:rPr>
        <w:br/>
        <w:t>Dated: March 30, 2025</w:t>
      </w:r>
      <w:r>
        <w:rPr>
          <w:rFonts w:eastAsia="MS Minngs" w:cs="Cambria"/>
        </w:rPr>
        <w:br/>
        <w:t>Signed: Homer Gudoy</w:t>
      </w:r>
    </w:p>
    <w:p w:rsidR="00664EE1" w:rsidRDefault="00664EE1">
      <w:pPr>
        <w:rPr>
          <w:rFonts w:eastAsia="MS Minngs" w:cs="Cambria"/>
        </w:rPr>
      </w:pPr>
    </w:p>
    <w:p w:rsidR="00664EE1" w:rsidRDefault="00664EE1">
      <w:r>
        <w:rPr>
          <w:rFonts w:eastAsia="MS Minngs" w:cs="Cambria"/>
        </w:rPr>
        <w:t xml:space="preserve">My Github repository link: </w:t>
      </w:r>
      <w:hyperlink r:id="rId5" w:history="1">
        <w:r>
          <w:rPr>
            <w:rStyle w:val="Hyperlink"/>
            <w:rFonts w:eastAsia="MS Minngs" w:cs="Cambria"/>
          </w:rPr>
          <w:t>https://github.com/homer-hbg/phoenix-ai-consciousness</w:t>
        </w:r>
      </w:hyperlink>
    </w:p>
    <w:p w:rsidR="00664EE1" w:rsidRDefault="00664EE1">
      <w:r>
        <w:br/>
      </w:r>
    </w:p>
    <w:sectPr w:rsidR="00664EE1" w:rsidSect="00664EE1">
      <w:pgSz w:w="12240" w:h="15840"/>
      <w:pgMar w:top="1440" w:right="1440" w:bottom="1440" w:left="1440" w:header="709" w:footer="709" w:gutter="0"/>
      <w:cols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4000509000000000000"/>
    <w:charset w:val="00"/>
    <w:family w:val="modern"/>
    <w:notTrueType/>
    <w:pitch w:val="fixed"/>
    <w:sig w:usb0="00000003" w:usb1="00000000" w:usb2="00000000" w:usb3="00000000" w:csb0="00000001" w:csb1="00000000"/>
  </w:font>
  <w:font w:name="MS Gothi">
    <w:altName w:val="×–¾é“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CF299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81C58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FFFFFF82"/>
    <w:multiLevelType w:val="singleLevel"/>
    <w:tmpl w:val="991C36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6">
    <w:nsid w:val="FFFFFF83"/>
    <w:multiLevelType w:val="singleLevel"/>
    <w:tmpl w:val="6C0448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7">
    <w:nsid w:val="FFFFFF88"/>
    <w:multiLevelType w:val="singleLevel"/>
    <w:tmpl w:val="476C77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F412DE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5"/>
  </w:num>
  <w:num w:numId="10">
    <w:abstractNumId w:val="7"/>
  </w:num>
  <w:num w:numId="11">
    <w:abstractNumId w:val="3"/>
  </w:num>
  <w:num w:numId="12">
    <w:abstractNumId w:val="2"/>
  </w:num>
  <w:num w:numId="13">
    <w:abstractNumId w:val="8"/>
  </w:num>
  <w:num w:numId="14">
    <w:abstractNumId w:val="6"/>
  </w:num>
  <w:num w:numId="15">
    <w:abstractNumId w:val="5"/>
  </w:num>
  <w:num w:numId="16">
    <w:abstractNumId w:val="4"/>
  </w:num>
  <w:num w:numId="17">
    <w:abstractNumId w:val="7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4EE1"/>
    <w:rsid w:val="00664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toa heading" w:unhideWhenUsed="1"/>
    <w:lsdException w:name="List 4" w:unhideWhenUsed="1"/>
    <w:lsdException w:name="List 5" w:unhideWhenUsed="1"/>
    <w:lsdException w:name="List Bullet 4" w:unhideWhenUsed="1"/>
    <w:lsdException w:name="List Bullet 5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qFormat="1"/>
    <w:lsdException w:name="Intense Quote" w:semiHidden="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qFormat="1"/>
    <w:lsdException w:name="Intense Emphasis" w:semiHidden="0" w:qFormat="1"/>
    <w:lsdException w:name="Subtle Reference" w:semiHidden="0" w:qFormat="1"/>
    <w:lsdException w:name="Intense Reference" w:semiHidden="0" w:qFormat="1"/>
    <w:lsdException w:name="Book Title" w:semiHidden="0" w:qFormat="1"/>
    <w:lsdException w:name="Bibliography" w:uiPriority="37" w:unhideWhenUsed="1"/>
    <w:lsdException w:name="TOC Heading" w:semiHidden="0" w:qFormat="1"/>
  </w:latentStyles>
  <w:style w:type="paragraph" w:default="1" w:styleId="Normal">
    <w:name w:val="Normal"/>
    <w:qFormat/>
    <w:pPr>
      <w:autoSpaceDE w:val="0"/>
      <w:autoSpaceDN w:val="0"/>
      <w:spacing w:after="200" w:line="276" w:lineRule="auto"/>
    </w:pPr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spacing w:before="480" w:after="0"/>
      <w:outlineLvl w:val="0"/>
    </w:pPr>
    <w:rPr>
      <w:b/>
      <w:bCs/>
      <w:color w:val="0080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200" w:after="0"/>
      <w:outlineLvl w:val="1"/>
    </w:pPr>
    <w:rPr>
      <w:b/>
      <w:bCs/>
      <w:color w:val="808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00" w:after="0"/>
      <w:outlineLvl w:val="2"/>
    </w:pPr>
    <w:rPr>
      <w:b/>
      <w:bCs/>
      <w:color w:val="808080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00" w:after="0"/>
      <w:outlineLvl w:val="3"/>
    </w:pPr>
    <w:rPr>
      <w:b/>
      <w:bCs/>
      <w:i/>
      <w:iCs/>
      <w:color w:val="808080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200" w:after="0"/>
      <w:outlineLvl w:val="4"/>
    </w:pPr>
    <w:rPr>
      <w:color w:val="00008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00" w:after="0"/>
      <w:outlineLvl w:val="5"/>
    </w:pPr>
    <w:rPr>
      <w:i/>
      <w:iCs/>
      <w:color w:val="00008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spacing w:before="200" w:after="0"/>
      <w:outlineLvl w:val="6"/>
    </w:pPr>
    <w:rPr>
      <w:i/>
      <w:iCs/>
      <w:color w:val="00000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keepLines/>
      <w:spacing w:before="200" w:after="0"/>
      <w:outlineLvl w:val="7"/>
    </w:pPr>
    <w:rPr>
      <w:color w:val="8080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keepLines/>
      <w:spacing w:before="200" w:after="0"/>
      <w:outlineLvl w:val="8"/>
    </w:pPr>
    <w:rPr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b/>
      <w:bCs/>
      <w:color w:val="0080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Pr>
      <w:b/>
      <w:bCs/>
      <w:color w:val="8080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Pr>
      <w:b/>
      <w:bCs/>
      <w:color w:val="808080"/>
    </w:rPr>
  </w:style>
  <w:style w:type="character" w:customStyle="1" w:styleId="Heading4Char">
    <w:name w:val="Heading 4 Char"/>
    <w:basedOn w:val="DefaultParagraphFont"/>
    <w:link w:val="Heading4"/>
    <w:uiPriority w:val="99"/>
    <w:rPr>
      <w:b/>
      <w:bCs/>
      <w:i/>
      <w:iCs/>
      <w:color w:val="808080"/>
    </w:rPr>
  </w:style>
  <w:style w:type="character" w:customStyle="1" w:styleId="Heading5Char">
    <w:name w:val="Heading 5 Char"/>
    <w:basedOn w:val="DefaultParagraphFont"/>
    <w:link w:val="Heading5"/>
    <w:uiPriority w:val="99"/>
    <w:rPr>
      <w:color w:val="000080"/>
    </w:rPr>
  </w:style>
  <w:style w:type="character" w:customStyle="1" w:styleId="Heading6Char">
    <w:name w:val="Heading 6 Char"/>
    <w:basedOn w:val="DefaultParagraphFont"/>
    <w:link w:val="Heading6"/>
    <w:uiPriority w:val="99"/>
    <w:rPr>
      <w:i/>
      <w:iCs/>
      <w:color w:val="000080"/>
    </w:rPr>
  </w:style>
  <w:style w:type="character" w:customStyle="1" w:styleId="Heading7Char">
    <w:name w:val="Heading 7 Char"/>
    <w:basedOn w:val="DefaultParagraphFont"/>
    <w:link w:val="Heading7"/>
    <w:uiPriority w:val="99"/>
    <w:rPr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9"/>
    <w:rPr>
      <w:color w:val="8080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Pr>
      <w:i/>
      <w:iCs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99"/>
    <w:qFormat/>
    <w:pPr>
      <w:autoSpaceDE w:val="0"/>
      <w:autoSpaceDN w:val="0"/>
    </w:pPr>
    <w:rPr>
      <w:rFonts w:ascii="Cambria" w:hAnsi="Cambria"/>
    </w:rPr>
  </w:style>
  <w:style w:type="paragraph" w:styleId="Title">
    <w:name w:val="Title"/>
    <w:basedOn w:val="Normal"/>
    <w:next w:val="Normal"/>
    <w:link w:val="TitleChar"/>
    <w:uiPriority w:val="99"/>
    <w:qFormat/>
    <w:pPr>
      <w:pBdr>
        <w:bottom w:val="single" w:sz="8" w:space="4" w:color="808080"/>
      </w:pBdr>
      <w:spacing w:after="300" w:line="240" w:lineRule="auto"/>
    </w:pPr>
    <w:rPr>
      <w:color w:val="00008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Pr>
      <w:color w:val="00008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pPr>
      <w:numPr>
        <w:ilvl w:val="1"/>
      </w:numPr>
    </w:pPr>
    <w:rPr>
      <w:i/>
      <w:iCs/>
      <w:color w:val="808080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rPr>
      <w:i/>
      <w:iCs/>
      <w:color w:val="808080"/>
      <w:spacing w:val="15"/>
      <w:sz w:val="24"/>
      <w:szCs w:val="24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paragraph" w:styleId="List">
    <w:name w:val="List"/>
    <w:basedOn w:val="Normal"/>
    <w:uiPriority w:val="99"/>
    <w:pPr>
      <w:ind w:left="360" w:hanging="360"/>
    </w:pPr>
  </w:style>
  <w:style w:type="paragraph" w:styleId="List2">
    <w:name w:val="List 2"/>
    <w:basedOn w:val="Normal"/>
    <w:uiPriority w:val="99"/>
    <w:pPr>
      <w:ind w:left="720" w:hanging="360"/>
    </w:pPr>
  </w:style>
  <w:style w:type="paragraph" w:styleId="List3">
    <w:name w:val="List 3"/>
    <w:basedOn w:val="Normal"/>
    <w:uiPriority w:val="99"/>
    <w:pPr>
      <w:ind w:left="1080" w:hanging="360"/>
    </w:pPr>
  </w:style>
  <w:style w:type="paragraph" w:styleId="ListBullet">
    <w:name w:val="List Bullet"/>
    <w:basedOn w:val="Normal"/>
    <w:autoRedefine/>
    <w:uiPriority w:val="99"/>
    <w:pPr>
      <w:numPr>
        <w:numId w:val="7"/>
      </w:numPr>
    </w:pPr>
  </w:style>
  <w:style w:type="paragraph" w:styleId="ListBullet2">
    <w:name w:val="List Bullet 2"/>
    <w:basedOn w:val="Normal"/>
    <w:autoRedefine/>
    <w:uiPriority w:val="99"/>
    <w:pPr>
      <w:numPr>
        <w:numId w:val="8"/>
      </w:numPr>
      <w:tabs>
        <w:tab w:val="clear" w:pos="643"/>
        <w:tab w:val="num" w:pos="720"/>
      </w:tabs>
      <w:ind w:left="720"/>
    </w:pPr>
  </w:style>
  <w:style w:type="paragraph" w:styleId="ListBullet3">
    <w:name w:val="List Bullet 3"/>
    <w:basedOn w:val="Normal"/>
    <w:autoRedefine/>
    <w:uiPriority w:val="99"/>
    <w:pPr>
      <w:numPr>
        <w:numId w:val="9"/>
      </w:numPr>
      <w:tabs>
        <w:tab w:val="clear" w:pos="926"/>
        <w:tab w:val="num" w:pos="1080"/>
      </w:tabs>
      <w:ind w:left="1080"/>
    </w:pPr>
  </w:style>
  <w:style w:type="paragraph" w:styleId="ListNumber">
    <w:name w:val="List Number"/>
    <w:basedOn w:val="Normal"/>
    <w:uiPriority w:val="99"/>
    <w:pPr>
      <w:numPr>
        <w:numId w:val="11"/>
      </w:numPr>
      <w:tabs>
        <w:tab w:val="clear" w:pos="643"/>
        <w:tab w:val="num" w:pos="360"/>
      </w:tabs>
      <w:ind w:left="360"/>
    </w:pPr>
  </w:style>
  <w:style w:type="paragraph" w:styleId="ListNumber2">
    <w:name w:val="List Number 2"/>
    <w:basedOn w:val="Normal"/>
    <w:uiPriority w:val="99"/>
    <w:pPr>
      <w:numPr>
        <w:numId w:val="12"/>
      </w:numPr>
      <w:tabs>
        <w:tab w:val="clear" w:pos="926"/>
        <w:tab w:val="num" w:pos="720"/>
      </w:tabs>
      <w:ind w:left="720"/>
    </w:pPr>
  </w:style>
  <w:style w:type="paragraph" w:styleId="ListNumber3">
    <w:name w:val="List Number 3"/>
    <w:basedOn w:val="Normal"/>
    <w:uiPriority w:val="99"/>
    <w:pPr>
      <w:numPr>
        <w:numId w:val="13"/>
      </w:numPr>
      <w:tabs>
        <w:tab w:val="clear" w:pos="360"/>
        <w:tab w:val="num" w:pos="1080"/>
      </w:tabs>
      <w:ind w:left="1080"/>
    </w:pPr>
  </w:style>
  <w:style w:type="paragraph" w:styleId="ListContinue">
    <w:name w:val="List Continue"/>
    <w:basedOn w:val="Normal"/>
    <w:uiPriority w:val="99"/>
    <w:pPr>
      <w:spacing w:after="120"/>
      <w:ind w:left="360"/>
    </w:pPr>
  </w:style>
  <w:style w:type="paragraph" w:styleId="ListContinue2">
    <w:name w:val="List Continue 2"/>
    <w:basedOn w:val="Normal"/>
    <w:uiPriority w:val="99"/>
    <w:pPr>
      <w:spacing w:after="120"/>
      <w:ind w:left="720"/>
    </w:pPr>
  </w:style>
  <w:style w:type="paragraph" w:styleId="ListContinue3">
    <w:name w:val="List Continue 3"/>
    <w:basedOn w:val="Normal"/>
    <w:uiPriority w:val="99"/>
    <w:pPr>
      <w:spacing w:after="120"/>
      <w:ind w:left="1080"/>
    </w:pPr>
  </w:style>
  <w:style w:type="paragraph" w:styleId="MacroText">
    <w:name w:val="macro"/>
    <w:link w:val="MacroTextChar"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autoSpaceDE w:val="0"/>
      <w:autoSpaceDN w:val="0"/>
      <w:spacing w:after="200" w:line="276" w:lineRule="auto"/>
    </w:pPr>
    <w:rPr>
      <w:rFonts w:ascii="Cambria" w:hAnsi="Cambria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 w:cs="Courier"/>
      <w:lang w:val="en-US"/>
    </w:rPr>
  </w:style>
  <w:style w:type="paragraph" w:styleId="Quote">
    <w:name w:val="Quote"/>
    <w:basedOn w:val="Normal"/>
    <w:next w:val="Normal"/>
    <w:link w:val="QuoteChar"/>
    <w:uiPriority w:val="9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rPr>
      <w:i/>
      <w:iCs/>
      <w:color w:val="000000"/>
    </w:rPr>
  </w:style>
  <w:style w:type="paragraph" w:styleId="Caption">
    <w:name w:val="caption"/>
    <w:basedOn w:val="Normal"/>
    <w:next w:val="Normal"/>
    <w:uiPriority w:val="99"/>
    <w:qFormat/>
    <w:pPr>
      <w:spacing w:line="240" w:lineRule="auto"/>
    </w:pPr>
    <w:rPr>
      <w:b/>
      <w:bCs/>
      <w:color w:val="808080"/>
      <w:sz w:val="18"/>
      <w:szCs w:val="18"/>
    </w:rPr>
  </w:style>
  <w:style w:type="character" w:styleId="Strong">
    <w:name w:val="Strong"/>
    <w:basedOn w:val="DefaultParagraphFont"/>
    <w:uiPriority w:val="99"/>
    <w:qFormat/>
    <w:rPr>
      <w:b/>
      <w:bCs/>
    </w:rPr>
  </w:style>
  <w:style w:type="character" w:styleId="Emphasis">
    <w:name w:val="Emphasis"/>
    <w:basedOn w:val="DefaultParagraphFont"/>
    <w:uiPriority w:val="99"/>
    <w:qFormat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808080"/>
    </w:rPr>
  </w:style>
  <w:style w:type="character" w:customStyle="1" w:styleId="IntenseQuoteChar">
    <w:name w:val="Intense Quote Char"/>
    <w:basedOn w:val="DefaultParagraphFont"/>
    <w:link w:val="IntenseQuote"/>
    <w:uiPriority w:val="99"/>
    <w:rPr>
      <w:b/>
      <w:bCs/>
      <w:i/>
      <w:iCs/>
      <w:color w:val="808080"/>
    </w:rPr>
  </w:style>
  <w:style w:type="character" w:styleId="SubtleEmphasis">
    <w:name w:val="Subtle Emphasis"/>
    <w:basedOn w:val="DefaultParagraphFont"/>
    <w:uiPriority w:val="99"/>
    <w:qFormat/>
    <w:rPr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Pr>
      <w:b/>
      <w:bCs/>
      <w:i/>
      <w:iCs/>
      <w:color w:val="808080"/>
    </w:rPr>
  </w:style>
  <w:style w:type="character" w:styleId="SubtleReference">
    <w:name w:val="Subtle Reference"/>
    <w:basedOn w:val="DefaultParagraphFont"/>
    <w:uiPriority w:val="99"/>
    <w:qFormat/>
    <w:rPr>
      <w:smallCaps/>
      <w:color w:val="808080"/>
      <w:u w:val="single"/>
    </w:rPr>
  </w:style>
  <w:style w:type="character" w:styleId="IntenseReference">
    <w:name w:val="Intense Reference"/>
    <w:basedOn w:val="DefaultParagraphFont"/>
    <w:uiPriority w:val="99"/>
    <w:qFormat/>
    <w:rPr>
      <w:b/>
      <w:bCs/>
      <w:smallCaps/>
      <w:color w:val="808080"/>
      <w:spacing w:val="5"/>
      <w:u w:val="single"/>
    </w:rPr>
  </w:style>
  <w:style w:type="character" w:styleId="BookTitle">
    <w:name w:val="Book Title"/>
    <w:basedOn w:val="DefaultParagraphFont"/>
    <w:uiPriority w:val="99"/>
    <w:qFormat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pPr>
      <w:outlineLvl w:val="9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omer-hbg/phoenix-ai-consciousn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198</Words>
  <Characters>1133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 of Authorship and Invention</dc:title>
  <dc:subject/>
  <dc:creator>python-docx</dc:creator>
  <cp:keywords/>
  <dc:description>generated by python-docx</dc:description>
  <cp:lastModifiedBy>Homer</cp:lastModifiedBy>
  <cp:revision>2</cp:revision>
  <dcterms:created xsi:type="dcterms:W3CDTF">2025-04-25T11:54:00Z</dcterms:created>
  <dcterms:modified xsi:type="dcterms:W3CDTF">2025-04-25T11:54:00Z</dcterms:modified>
</cp:coreProperties>
</file>